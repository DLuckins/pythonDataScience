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Practice 2, Deniss Lučkins st78712</w:t>
      </w:r>
    </w:p>
    <w:p>
      <w:r>
        <w:drawing>
          <wp:inline xmlns:a="http://schemas.openxmlformats.org/drawingml/2006/main" xmlns:pic="http://schemas.openxmlformats.org/drawingml/2006/picture">
            <wp:extent cx="6480000" cy="364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364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l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Descriptive statistics for Time:</w:t>
        <w:br/>
        <w:t>count    100.000000</w:t>
        <w:br/>
        <w:t>mean       4.048768</w:t>
        <w:br/>
        <w:t>std        4.707972</w:t>
        <w:br/>
        <w:t>min        0.039749</w:t>
        <w:br/>
        <w:t>50%        2.103396</w:t>
        <w:br/>
        <w:t>90%        9.595758</w:t>
        <w:br/>
        <w:t>95%       11.416996</w:t>
        <w:br/>
        <w:t>99%       18.659151</w:t>
        <w:br/>
        <w:t>max       31.649080</w:t>
        <w:br/>
        <w:t>Name: NewTime, dtype: float64</w:t>
        <w:br/>
        <w:t>Skewness:2.4976604857950875</w:t>
        <w:br/>
        <w:t>Kurtosis:6.588506896096529</w:t>
      </w:r>
    </w:p>
    <w:p>
      <w:r>
        <w:t>Descriptive statistics for Total:</w:t>
        <w:br/>
        <w:t>count     100.000000</w:t>
        <w:br/>
        <w:t>mean     5292.540000</w:t>
        <w:br/>
        <w:t>std      2973.472545</w:t>
        <w:br/>
        <w:t>min       435.000000</w:t>
        <w:br/>
        <w:t>50%      5805.000000</w:t>
        <w:br/>
        <w:t>90%      9196.200000</w:t>
        <w:br/>
        <w:t>95%      9647.400000</w:t>
        <w:br/>
        <w:t>99%      9872.880000</w:t>
        <w:br/>
        <w:t>max      9960.000000</w:t>
        <w:br/>
        <w:t>Name: Total, dtype: float64</w:t>
        <w:br/>
        <w:t>Skewness:-0.4273870283176621</w:t>
        <w:br/>
        <w:t>Kurtosis:-1.5645815052918226</w:t>
      </w:r>
    </w:p>
    <w:p>
      <w:r>
        <w:t>Descriptive statistics for Rate:</w:t>
        <w:br/>
        <w:t>count    100.000000</w:t>
        <w:br/>
        <w:t>mean       5.130000</w:t>
        <w:br/>
        <w:t>std        1.715379</w:t>
        <w:br/>
        <w:t>min        0.000000</w:t>
        <w:br/>
        <w:t>50%        5.000000</w:t>
        <w:br/>
        <w:t>90%        7.000000</w:t>
        <w:br/>
        <w:t>95%        8.000000</w:t>
        <w:br/>
        <w:t>99%        9.000000</w:t>
        <w:br/>
        <w:t>max        9.000000</w:t>
        <w:br/>
        <w:t>Name: Rate, dtype: float64</w:t>
        <w:br/>
        <w:t>Skewness:2.9431220100827784</w:t>
        <w:br/>
        <w:t>Kurtosis:8.752781985851604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